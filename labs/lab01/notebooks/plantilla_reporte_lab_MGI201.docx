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DFDD8" w14:textId="7AE10AE8" w:rsidR="00D355A1" w:rsidRDefault="00000000">
      <w:pPr>
        <w:pStyle w:val="Title"/>
      </w:pPr>
      <w:proofErr w:type="spellStart"/>
      <w:r w:rsidRPr="00B375B7">
        <w:rPr>
          <w:sz w:val="44"/>
          <w:szCs w:val="44"/>
        </w:rPr>
        <w:t>Reporte</w:t>
      </w:r>
      <w:proofErr w:type="spellEnd"/>
      <w:r w:rsidRPr="00B375B7">
        <w:rPr>
          <w:sz w:val="44"/>
          <w:szCs w:val="44"/>
        </w:rPr>
        <w:t xml:space="preserve"> del Laboratorio </w:t>
      </w:r>
      <w:r w:rsidR="008206B9" w:rsidRPr="00B375B7">
        <w:rPr>
          <w:sz w:val="44"/>
          <w:szCs w:val="44"/>
        </w:rPr>
        <w:t xml:space="preserve">01 </w:t>
      </w:r>
      <w:r w:rsidRPr="00B375B7">
        <w:rPr>
          <w:sz w:val="44"/>
          <w:szCs w:val="44"/>
        </w:rPr>
        <w:t>– MGI-201</w:t>
      </w:r>
      <w:r w:rsidR="00B375B7" w:rsidRPr="00B375B7">
        <w:rPr>
          <w:sz w:val="44"/>
          <w:szCs w:val="44"/>
        </w:rPr>
        <w:t xml:space="preserve"> –</w:t>
      </w:r>
      <w:r w:rsidR="00B375B7">
        <w:t xml:space="preserve"> </w:t>
      </w:r>
      <w:r w:rsidR="00B375B7" w:rsidRPr="00B375B7">
        <w:rPr>
          <w:sz w:val="22"/>
          <w:szCs w:val="22"/>
        </w:rPr>
        <w:t>v05</w:t>
      </w:r>
    </w:p>
    <w:p w14:paraId="74CC45C7" w14:textId="60F4651F" w:rsidR="00D66E8E" w:rsidRPr="00D66E8E" w:rsidRDefault="00D66E8E" w:rsidP="005D7CF1">
      <w:pPr>
        <w:spacing w:line="240" w:lineRule="auto"/>
        <w:rPr>
          <w:rFonts w:ascii="Menlo" w:hAnsi="Menlo" w:cs="Menlo"/>
        </w:rPr>
      </w:pPr>
      <w:proofErr w:type="spellStart"/>
      <w:r w:rsidRPr="00D66E8E">
        <w:rPr>
          <w:rFonts w:ascii="Menlo" w:hAnsi="Menlo" w:cs="Menlo"/>
        </w:rPr>
        <w:t>Preparado</w:t>
      </w:r>
      <w:proofErr w:type="spellEnd"/>
      <w:r w:rsidRPr="00D66E8E">
        <w:rPr>
          <w:rFonts w:ascii="Menlo" w:hAnsi="Menlo" w:cs="Menlo"/>
        </w:rPr>
        <w:t xml:space="preserve"> </w:t>
      </w:r>
      <w:proofErr w:type="spellStart"/>
      <w:r w:rsidRPr="00D66E8E">
        <w:rPr>
          <w:rFonts w:ascii="Menlo" w:hAnsi="Menlo" w:cs="Menlo"/>
        </w:rPr>
        <w:t>por</w:t>
      </w:r>
      <w:proofErr w:type="spellEnd"/>
      <w:r w:rsidRPr="00D66E8E">
        <w:rPr>
          <w:rFonts w:ascii="Menlo" w:hAnsi="Menlo" w:cs="Menlo"/>
        </w:rPr>
        <w:t>: Servio Palacios, Ph.D.</w:t>
      </w:r>
    </w:p>
    <w:p w14:paraId="75C52411" w14:textId="5CF3E438" w:rsidR="00D66E8E" w:rsidRPr="00D66E8E" w:rsidRDefault="00D66E8E" w:rsidP="005D7CF1">
      <w:pPr>
        <w:spacing w:line="240" w:lineRule="auto"/>
        <w:rPr>
          <w:rFonts w:ascii="Menlo" w:hAnsi="Menlo" w:cs="Menlo"/>
        </w:rPr>
      </w:pPr>
      <w:proofErr w:type="spellStart"/>
      <w:r w:rsidRPr="00D66E8E">
        <w:rPr>
          <w:rFonts w:ascii="Menlo" w:hAnsi="Menlo" w:cs="Menlo"/>
        </w:rPr>
        <w:t>Fecha</w:t>
      </w:r>
      <w:proofErr w:type="spellEnd"/>
      <w:r w:rsidRPr="00D66E8E">
        <w:rPr>
          <w:rFonts w:ascii="Menlo" w:hAnsi="Menlo" w:cs="Menlo"/>
        </w:rPr>
        <w:t xml:space="preserve"> de </w:t>
      </w:r>
      <w:proofErr w:type="spellStart"/>
      <w:r w:rsidRPr="00D66E8E">
        <w:rPr>
          <w:rFonts w:ascii="Menlo" w:hAnsi="Menlo" w:cs="Menlo"/>
        </w:rPr>
        <w:t>entrega</w:t>
      </w:r>
      <w:proofErr w:type="spellEnd"/>
      <w:r w:rsidRPr="00D66E8E">
        <w:rPr>
          <w:rFonts w:ascii="Menlo" w:hAnsi="Menlo" w:cs="Menlo"/>
        </w:rPr>
        <w:t>: 2025.06.28</w:t>
      </w:r>
    </w:p>
    <w:p w14:paraId="43F33727" w14:textId="253A6BF9" w:rsidR="00D66E8E" w:rsidRPr="00D66E8E" w:rsidRDefault="00D66E8E" w:rsidP="005D7CF1">
      <w:pPr>
        <w:spacing w:line="240" w:lineRule="auto"/>
        <w:rPr>
          <w:rFonts w:ascii="Menlo" w:hAnsi="Menlo" w:cs="Menlo"/>
        </w:rPr>
      </w:pPr>
      <w:r w:rsidRPr="00D66E8E">
        <w:rPr>
          <w:rFonts w:ascii="Menlo" w:hAnsi="Menlo" w:cs="Menlo"/>
        </w:rPr>
        <w:t xml:space="preserve">Tiempo total </w:t>
      </w:r>
      <w:proofErr w:type="spellStart"/>
      <w:r w:rsidRPr="00D66E8E">
        <w:rPr>
          <w:rFonts w:ascii="Menlo" w:hAnsi="Menlo" w:cs="Menlo"/>
        </w:rPr>
        <w:t>aproximado</w:t>
      </w:r>
      <w:proofErr w:type="spellEnd"/>
      <w:r w:rsidRPr="00D66E8E">
        <w:rPr>
          <w:rFonts w:ascii="Menlo" w:hAnsi="Menlo" w:cs="Menlo"/>
        </w:rPr>
        <w:t>: 4:00 – 6:00 horas.</w:t>
      </w:r>
    </w:p>
    <w:p w14:paraId="2380207C" w14:textId="77777777" w:rsidR="00D355A1" w:rsidRDefault="00000000">
      <w:pPr>
        <w:pStyle w:val="Heading1"/>
      </w:pPr>
      <w:r>
        <w:t>1. Información General</w:t>
      </w:r>
    </w:p>
    <w:p w14:paraId="056B06CC" w14:textId="2AADB72F" w:rsidR="00D355A1" w:rsidRDefault="00000000">
      <w:r>
        <w:t xml:space="preserve">Nombre del estudiante: </w:t>
      </w:r>
    </w:p>
    <w:p w14:paraId="75F07A1A" w14:textId="6559447D" w:rsidR="00D355A1" w:rsidRDefault="00000000">
      <w:r>
        <w:t xml:space="preserve">Correo institucional: </w:t>
      </w:r>
    </w:p>
    <w:p w14:paraId="258927EA" w14:textId="5DBB399E" w:rsidR="00D355A1" w:rsidRDefault="00000000">
      <w:proofErr w:type="spellStart"/>
      <w:r>
        <w:t>Fecha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: </w:t>
      </w:r>
    </w:p>
    <w:p w14:paraId="19CD0836" w14:textId="77777777" w:rsidR="00D355A1" w:rsidRDefault="00000000">
      <w:pPr>
        <w:pStyle w:val="Heading1"/>
      </w:pPr>
      <w:r>
        <w:t>2. Evidencia por actividad</w:t>
      </w:r>
    </w:p>
    <w:p w14:paraId="69C0CF0A" w14:textId="076D6C89" w:rsidR="00D355A1" w:rsidRDefault="00000000">
      <w:pPr>
        <w:pStyle w:val="Heading2"/>
      </w:pPr>
      <w:r>
        <w:t>2.1 Configuración del entorno local con Anaconda +</w:t>
      </w:r>
      <w:r w:rsidR="008206B9">
        <w:t xml:space="preserve"> Pandas +</w:t>
      </w:r>
      <w:r>
        <w:t xml:space="preserve"> </w:t>
      </w:r>
      <w:proofErr w:type="spellStart"/>
      <w:r>
        <w:t>PyTorch</w:t>
      </w:r>
      <w:proofErr w:type="spellEnd"/>
      <w:r w:rsidR="005D7CF1">
        <w:t xml:space="preserve"> [20 puntos]</w:t>
      </w:r>
    </w:p>
    <w:p w14:paraId="4CF301D1" w14:textId="77777777" w:rsidR="005D269E" w:rsidRDefault="008206B9" w:rsidP="008206B9">
      <w:r>
        <w:t xml:space="preserve">-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capturas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[</w:t>
      </w:r>
      <w:proofErr w:type="spellStart"/>
      <w:r>
        <w:t>Insertar</w:t>
      </w:r>
      <w:proofErr w:type="spellEnd"/>
      <w:r>
        <w:t xml:space="preserve"> imagen </w:t>
      </w:r>
      <w:proofErr w:type="spellStart"/>
      <w:r>
        <w:t>aquí</w:t>
      </w:r>
      <w:proofErr w:type="spellEnd"/>
      <w:r>
        <w:t>]</w:t>
      </w:r>
      <w:r w:rsidR="005D7CF1">
        <w:t xml:space="preserve"> </w:t>
      </w:r>
    </w:p>
    <w:p w14:paraId="3C2ED9AF" w14:textId="38EF5AFF" w:rsidR="008206B9" w:rsidRPr="008206B9" w:rsidRDefault="005D269E" w:rsidP="008206B9">
      <w:r>
        <w:t xml:space="preserve">- </w:t>
      </w:r>
      <w:proofErr w:type="spellStart"/>
      <w:r w:rsidR="005D7CF1">
        <w:t>Tienes</w:t>
      </w:r>
      <w:proofErr w:type="spellEnd"/>
      <w:r w:rsidR="005D7CF1">
        <w:t xml:space="preserve"> que </w:t>
      </w:r>
      <w:proofErr w:type="spellStart"/>
      <w:r w:rsidR="005D7CF1">
        <w:t>cor</w:t>
      </w:r>
      <w:r w:rsidR="0009257D">
        <w:t>r</w:t>
      </w:r>
      <w:r w:rsidR="005D7CF1">
        <w:t>er</w:t>
      </w:r>
      <w:proofErr w:type="spellEnd"/>
      <w:r w:rsidR="005D7CF1">
        <w:t xml:space="preserve"> </w:t>
      </w:r>
      <w:proofErr w:type="spellStart"/>
      <w:r w:rsidR="005D7CF1">
        <w:t>cada</w:t>
      </w:r>
      <w:proofErr w:type="spellEnd"/>
      <w:r w:rsidR="005D7CF1">
        <w:t xml:space="preserve"> </w:t>
      </w:r>
      <w:proofErr w:type="spellStart"/>
      <w:r w:rsidR="005D7CF1">
        <w:t>celda</w:t>
      </w:r>
      <w:proofErr w:type="spellEnd"/>
      <w:r w:rsidR="005D7CF1">
        <w:t xml:space="preserve"> en </w:t>
      </w:r>
      <w:proofErr w:type="spellStart"/>
      <w:r w:rsidR="005D7CF1">
        <w:t>los</w:t>
      </w:r>
      <w:proofErr w:type="spellEnd"/>
      <w:r w:rsidR="005D7CF1">
        <w:t xml:space="preserve"> notebook y </w:t>
      </w:r>
      <w:proofErr w:type="spellStart"/>
      <w:r w:rsidR="005D7CF1">
        <w:t>analizar</w:t>
      </w:r>
      <w:proofErr w:type="spellEnd"/>
      <w:r w:rsidR="005D7CF1">
        <w:t xml:space="preserve"> lo que </w:t>
      </w:r>
      <w:proofErr w:type="spellStart"/>
      <w:r w:rsidR="005D7CF1">
        <w:t>está</w:t>
      </w:r>
      <w:proofErr w:type="spellEnd"/>
      <w:r w:rsidR="005D7CF1">
        <w:t xml:space="preserve"> </w:t>
      </w:r>
      <w:proofErr w:type="spellStart"/>
      <w:r w:rsidR="005D7CF1">
        <w:t>haciend</w:t>
      </w:r>
      <w:r>
        <w:t>o</w:t>
      </w:r>
      <w:proofErr w:type="spellEnd"/>
      <w:r w:rsidR="005D7CF1">
        <w:t xml:space="preserve"> </w:t>
      </w:r>
      <w:proofErr w:type="spellStart"/>
      <w:r w:rsidR="005D7CF1">
        <w:t>el</w:t>
      </w:r>
      <w:proofErr w:type="spellEnd"/>
      <w:r w:rsidR="005D7CF1">
        <w:t xml:space="preserve"> Código.</w:t>
      </w:r>
    </w:p>
    <w:p w14:paraId="24D3A127" w14:textId="77777777" w:rsidR="00D355A1" w:rsidRPr="0009257D" w:rsidRDefault="00000000">
      <w:pPr>
        <w:rPr>
          <w:lang w:val="es-ES"/>
        </w:rPr>
      </w:pPr>
      <w:r>
        <w:t xml:space="preserve">- Enlace al notebook en Google </w:t>
      </w:r>
      <w:proofErr w:type="spellStart"/>
      <w:r>
        <w:t>Colab</w:t>
      </w:r>
      <w:proofErr w:type="spellEnd"/>
      <w:r>
        <w:t>:</w:t>
      </w:r>
    </w:p>
    <w:p w14:paraId="65DA2BEF" w14:textId="77777777" w:rsidR="00D355A1" w:rsidRDefault="00000000">
      <w:pPr>
        <w:pStyle w:val="IntenseQuote"/>
      </w:pPr>
      <w:r>
        <w:t>https://colab.research.google.com/drive/...</w:t>
      </w:r>
    </w:p>
    <w:p w14:paraId="0BB10648" w14:textId="4427361E" w:rsidR="008206B9" w:rsidRDefault="008206B9">
      <w:r>
        <w:t>-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librerías</w:t>
      </w:r>
      <w:proofErr w:type="spellEnd"/>
      <w:r>
        <w:t xml:space="preserve"> de Código Abierto se </w:t>
      </w:r>
      <w:proofErr w:type="spellStart"/>
      <w:r>
        <w:t>utilizaron</w:t>
      </w:r>
      <w:proofErr w:type="spellEnd"/>
      <w:r>
        <w:t>?</w:t>
      </w:r>
    </w:p>
    <w:p w14:paraId="7DD456B3" w14:textId="534B52B7" w:rsidR="00D355A1" w:rsidRDefault="00000000">
      <w:r>
        <w:t xml:space="preserve">- Breve </w:t>
      </w:r>
      <w:proofErr w:type="spellStart"/>
      <w:r>
        <w:t>descripción</w:t>
      </w:r>
      <w:proofErr w:type="spellEnd"/>
      <w:r>
        <w:t xml:space="preserve"> de lo </w:t>
      </w:r>
      <w:proofErr w:type="spellStart"/>
      <w:r>
        <w:t>realizado</w:t>
      </w:r>
      <w:proofErr w:type="spellEnd"/>
      <w:r>
        <w:t xml:space="preserve"> y resultados observados:</w:t>
      </w:r>
    </w:p>
    <w:p w14:paraId="560EF9ED" w14:textId="2D08AF01" w:rsidR="00D355A1" w:rsidRDefault="00000000">
      <w:pPr>
        <w:pStyle w:val="Heading2"/>
      </w:pPr>
      <w:r>
        <w:t xml:space="preserve">2.2 </w:t>
      </w:r>
      <w:proofErr w:type="spellStart"/>
      <w:r>
        <w:t>Introducción</w:t>
      </w:r>
      <w:proofErr w:type="spellEnd"/>
      <w:r>
        <w:t xml:space="preserve"> a Google </w:t>
      </w:r>
      <w:proofErr w:type="spellStart"/>
      <w:r>
        <w:t>Colab</w:t>
      </w:r>
      <w:proofErr w:type="spellEnd"/>
      <w:r>
        <w:t xml:space="preserve"> + </w:t>
      </w:r>
      <w:proofErr w:type="spellStart"/>
      <w:r>
        <w:t>Regresión</w:t>
      </w:r>
      <w:proofErr w:type="spellEnd"/>
      <w:r>
        <w:t xml:space="preserve"> </w:t>
      </w:r>
      <w:proofErr w:type="spellStart"/>
      <w:r>
        <w:t>Logística</w:t>
      </w:r>
      <w:proofErr w:type="spellEnd"/>
      <w:r w:rsidR="005D7CF1">
        <w:t xml:space="preserve"> [20 puntos]</w:t>
      </w:r>
    </w:p>
    <w:p w14:paraId="1796DE54" w14:textId="77777777" w:rsidR="00D355A1" w:rsidRDefault="00000000">
      <w:r>
        <w:t>- Enlace al notebook en Google Colab:</w:t>
      </w:r>
    </w:p>
    <w:p w14:paraId="11DBFF34" w14:textId="77777777" w:rsidR="00D355A1" w:rsidRDefault="00000000">
      <w:pPr>
        <w:pStyle w:val="IntenseQuote"/>
      </w:pPr>
      <w:r>
        <w:t>https://colab.research.google.com/drive/...</w:t>
      </w:r>
    </w:p>
    <w:p w14:paraId="42A3888A" w14:textId="681B71B0" w:rsidR="008206B9" w:rsidRDefault="008206B9">
      <w:r>
        <w:t>-¿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de Código Abierto se </w:t>
      </w:r>
      <w:proofErr w:type="spellStart"/>
      <w:r>
        <w:t>utilizaron</w:t>
      </w:r>
      <w:proofErr w:type="spellEnd"/>
      <w:r>
        <w:t>?</w:t>
      </w:r>
    </w:p>
    <w:p w14:paraId="43898124" w14:textId="2391309B" w:rsidR="005D7CF1" w:rsidRDefault="005D7CF1">
      <w:r>
        <w:t>-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regresión</w:t>
      </w:r>
      <w:proofErr w:type="spellEnd"/>
      <w:r>
        <w:t xml:space="preserve"> </w:t>
      </w:r>
      <w:proofErr w:type="spellStart"/>
      <w:r>
        <w:t>logística</w:t>
      </w:r>
      <w:proofErr w:type="spellEnd"/>
      <w:r>
        <w:t xml:space="preserve"> y para </w:t>
      </w:r>
      <w:proofErr w:type="spellStart"/>
      <w:r>
        <w:t>qué</w:t>
      </w:r>
      <w:proofErr w:type="spellEnd"/>
      <w:r>
        <w:t xml:space="preserve"> lo </w:t>
      </w:r>
      <w:proofErr w:type="spellStart"/>
      <w:r>
        <w:t>utilizarías</w:t>
      </w:r>
      <w:proofErr w:type="spellEnd"/>
      <w:r>
        <w:t xml:space="preserve"> en </w:t>
      </w:r>
      <w:proofErr w:type="spellStart"/>
      <w:r>
        <w:t>educación</w:t>
      </w:r>
      <w:proofErr w:type="spellEnd"/>
      <w:r>
        <w:t xml:space="preserve"> virtual? ¿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integrarías</w:t>
      </w:r>
      <w:proofErr w:type="spellEnd"/>
      <w:r>
        <w:t xml:space="preserve"> y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?</w:t>
      </w:r>
    </w:p>
    <w:p w14:paraId="343EB4D0" w14:textId="2E1A0016" w:rsidR="005D269E" w:rsidRDefault="005D269E">
      <w:r>
        <w:t>-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librerías</w:t>
      </w:r>
      <w:proofErr w:type="spellEnd"/>
      <w:r>
        <w:t xml:space="preserve"> en </w:t>
      </w:r>
      <w:proofErr w:type="spellStart"/>
      <w:r>
        <w:t>lugar</w:t>
      </w:r>
      <w:proofErr w:type="spellEnd"/>
      <w:r>
        <w:t xml:space="preserve"> de Scikit Learn </w:t>
      </w:r>
      <w:proofErr w:type="spellStart"/>
      <w:r>
        <w:t>utilizarías</w:t>
      </w:r>
      <w:proofErr w:type="spellEnd"/>
      <w:r>
        <w:t>?</w:t>
      </w:r>
    </w:p>
    <w:p w14:paraId="3FDA3AB1" w14:textId="2F53F324" w:rsidR="00D355A1" w:rsidRDefault="00000000">
      <w:r>
        <w:t xml:space="preserve">- Breve </w:t>
      </w:r>
      <w:proofErr w:type="spellStart"/>
      <w:r>
        <w:t>descripción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hallazgos</w:t>
      </w:r>
      <w:proofErr w:type="spellEnd"/>
      <w:r>
        <w:t xml:space="preserve"> y desempeño del modelo:</w:t>
      </w:r>
    </w:p>
    <w:p w14:paraId="320A791C" w14:textId="54906A9C" w:rsidR="00D355A1" w:rsidRDefault="00000000">
      <w:pPr>
        <w:pStyle w:val="Heading2"/>
      </w:pPr>
      <w:r>
        <w:lastRenderedPageBreak/>
        <w:t>2.3 Entrenamiento de CNN en Kaggle</w:t>
      </w:r>
      <w:r w:rsidR="005D7CF1">
        <w:t xml:space="preserve"> [30 puntos]</w:t>
      </w:r>
    </w:p>
    <w:p w14:paraId="56D4F4B9" w14:textId="77777777" w:rsidR="00D355A1" w:rsidRDefault="00000000">
      <w:r>
        <w:t>- Enlace al notebook en Kaggle:</w:t>
      </w:r>
    </w:p>
    <w:p w14:paraId="42BD36F9" w14:textId="77777777" w:rsidR="00D355A1" w:rsidRDefault="00000000">
      <w:pPr>
        <w:pStyle w:val="IntenseQuote"/>
      </w:pPr>
      <w:r>
        <w:t>https://www.kaggle.com/code/...</w:t>
      </w:r>
    </w:p>
    <w:p w14:paraId="6FF2B928" w14:textId="77777777" w:rsidR="00D355A1" w:rsidRDefault="00000000">
      <w:r>
        <w:t>- Captura de pantalla del entrenamiento exitoso (inserta debajo):</w:t>
      </w:r>
    </w:p>
    <w:p w14:paraId="4DB63768" w14:textId="77777777" w:rsidR="00D355A1" w:rsidRDefault="00000000">
      <w:r>
        <w:t>[Insertar imagen aquí]</w:t>
      </w:r>
    </w:p>
    <w:p w14:paraId="3BEFC5DE" w14:textId="5AF14266" w:rsidR="008206B9" w:rsidRDefault="008206B9">
      <w:r>
        <w:t xml:space="preserve">¿Para que 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librería</w:t>
      </w:r>
      <w:proofErr w:type="spellEnd"/>
      <w:r>
        <w:t xml:space="preserve"> </w:t>
      </w:r>
      <w:proofErr w:type="spellStart"/>
      <w:r>
        <w:t>Keras</w:t>
      </w:r>
      <w:proofErr w:type="spellEnd"/>
      <w:r>
        <w:t>?</w:t>
      </w:r>
    </w:p>
    <w:p w14:paraId="71BE2DA6" w14:textId="7267E246" w:rsidR="008206B9" w:rsidRPr="008206B9" w:rsidRDefault="008206B9" w:rsidP="008206B9">
      <w:pPr>
        <w:rPr>
          <w:rFonts w:ascii="Courier New" w:hAnsi="Courier New" w:cs="Courier New"/>
        </w:rPr>
      </w:pPr>
      <w:proofErr w:type="spellStart"/>
      <w:r>
        <w:t>Completa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en rojo.</w:t>
      </w:r>
      <w:r>
        <w:br/>
      </w:r>
      <w:r>
        <w:br/>
      </w:r>
      <w:r w:rsidRPr="008206B9">
        <w:rPr>
          <w:rFonts w:ascii="Courier New" w:hAnsi="Courier New" w:cs="Courier New"/>
          <w:color w:val="EE0000"/>
        </w:rPr>
        <w:t xml:space="preserve">EPOCHS </w:t>
      </w:r>
      <w:r w:rsidRPr="008206B9">
        <w:rPr>
          <w:rFonts w:ascii="Courier New" w:hAnsi="Courier New" w:cs="Courier New"/>
        </w:rPr>
        <w:t xml:space="preserve">= </w:t>
      </w:r>
    </w:p>
    <w:p w14:paraId="27EA38D6" w14:textId="7CBC6030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  <w:color w:val="EE0000"/>
        </w:rPr>
        <w:t xml:space="preserve">INIT_LR </w:t>
      </w:r>
      <w:r w:rsidRPr="008206B9">
        <w:rPr>
          <w:rFonts w:ascii="Courier New" w:hAnsi="Courier New" w:cs="Courier New"/>
        </w:rPr>
        <w:t xml:space="preserve">= </w:t>
      </w:r>
    </w:p>
    <w:p w14:paraId="5F932310" w14:textId="11CDE63F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  <w:color w:val="EE0000"/>
        </w:rPr>
        <w:t xml:space="preserve">BS </w:t>
      </w:r>
      <w:r w:rsidRPr="008206B9">
        <w:rPr>
          <w:rFonts w:ascii="Courier New" w:hAnsi="Courier New" w:cs="Courier New"/>
        </w:rPr>
        <w:t xml:space="preserve">= </w:t>
      </w:r>
    </w:p>
    <w:p w14:paraId="2AB4F4EE" w14:textId="2306A75A" w:rsidR="008206B9" w:rsidRPr="008206B9" w:rsidRDefault="008206B9" w:rsidP="008206B9">
      <w:pPr>
        <w:rPr>
          <w:rFonts w:ascii="Courier New" w:hAnsi="Courier New" w:cs="Courier New"/>
        </w:rPr>
      </w:pPr>
      <w:proofErr w:type="spellStart"/>
      <w:r w:rsidRPr="008206B9">
        <w:rPr>
          <w:rFonts w:ascii="Courier New" w:hAnsi="Courier New" w:cs="Courier New"/>
        </w:rPr>
        <w:t>default_image_size</w:t>
      </w:r>
      <w:proofErr w:type="spellEnd"/>
      <w:r w:rsidRPr="008206B9">
        <w:rPr>
          <w:rFonts w:ascii="Courier New" w:hAnsi="Courier New" w:cs="Courier New"/>
        </w:rPr>
        <w:t xml:space="preserve"> = </w:t>
      </w:r>
    </w:p>
    <w:p w14:paraId="7B251950" w14:textId="514EDE78" w:rsidR="008206B9" w:rsidRPr="008206B9" w:rsidRDefault="008206B9" w:rsidP="008206B9">
      <w:pPr>
        <w:rPr>
          <w:rFonts w:ascii="Courier New" w:hAnsi="Courier New" w:cs="Courier New"/>
        </w:rPr>
      </w:pPr>
      <w:proofErr w:type="spellStart"/>
      <w:r w:rsidRPr="008206B9">
        <w:rPr>
          <w:rFonts w:ascii="Courier New" w:hAnsi="Courier New" w:cs="Courier New"/>
        </w:rPr>
        <w:t>image_size</w:t>
      </w:r>
      <w:proofErr w:type="spellEnd"/>
      <w:r w:rsidRPr="008206B9">
        <w:rPr>
          <w:rFonts w:ascii="Courier New" w:hAnsi="Courier New" w:cs="Courier New"/>
        </w:rPr>
        <w:t xml:space="preserve"> = </w:t>
      </w:r>
    </w:p>
    <w:p w14:paraId="5948FD82" w14:textId="77777777" w:rsidR="008206B9" w:rsidRPr="008206B9" w:rsidRDefault="008206B9" w:rsidP="008206B9">
      <w:pPr>
        <w:rPr>
          <w:rFonts w:ascii="Courier New" w:hAnsi="Courier New" w:cs="Courier New"/>
        </w:rPr>
      </w:pPr>
      <w:proofErr w:type="spellStart"/>
      <w:r w:rsidRPr="008206B9">
        <w:rPr>
          <w:rFonts w:ascii="Courier New" w:hAnsi="Courier New" w:cs="Courier New"/>
        </w:rPr>
        <w:t>directory_root</w:t>
      </w:r>
      <w:proofErr w:type="spellEnd"/>
      <w:r w:rsidRPr="008206B9">
        <w:rPr>
          <w:rFonts w:ascii="Courier New" w:hAnsi="Courier New" w:cs="Courier New"/>
        </w:rPr>
        <w:t xml:space="preserve"> = </w:t>
      </w:r>
      <w:proofErr w:type="gramStart"/>
      <w:r w:rsidRPr="008206B9">
        <w:rPr>
          <w:rFonts w:ascii="Courier New" w:hAnsi="Courier New" w:cs="Courier New"/>
        </w:rPr>
        <w:t>'..</w:t>
      </w:r>
      <w:proofErr w:type="gramEnd"/>
      <w:r w:rsidRPr="008206B9">
        <w:rPr>
          <w:rFonts w:ascii="Courier New" w:hAnsi="Courier New" w:cs="Courier New"/>
        </w:rPr>
        <w:t>/input/</w:t>
      </w:r>
      <w:proofErr w:type="spellStart"/>
      <w:r w:rsidRPr="008206B9">
        <w:rPr>
          <w:rFonts w:ascii="Courier New" w:hAnsi="Courier New" w:cs="Courier New"/>
        </w:rPr>
        <w:t>plantvillage</w:t>
      </w:r>
      <w:proofErr w:type="spellEnd"/>
      <w:r w:rsidRPr="008206B9">
        <w:rPr>
          <w:rFonts w:ascii="Courier New" w:hAnsi="Courier New" w:cs="Courier New"/>
        </w:rPr>
        <w:t>/'</w:t>
      </w:r>
    </w:p>
    <w:p w14:paraId="60325032" w14:textId="4E53AC61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</w:rPr>
        <w:t>width=</w:t>
      </w:r>
    </w:p>
    <w:p w14:paraId="053B848E" w14:textId="44073657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</w:rPr>
        <w:t>height=</w:t>
      </w:r>
    </w:p>
    <w:p w14:paraId="27C09FC0" w14:textId="26D18B57" w:rsidR="008206B9" w:rsidRPr="008206B9" w:rsidRDefault="008206B9" w:rsidP="008206B9">
      <w:pPr>
        <w:rPr>
          <w:rFonts w:ascii="Courier New" w:hAnsi="Courier New" w:cs="Courier New"/>
        </w:rPr>
      </w:pPr>
      <w:r w:rsidRPr="008206B9">
        <w:rPr>
          <w:rFonts w:ascii="Courier New" w:hAnsi="Courier New" w:cs="Courier New"/>
        </w:rPr>
        <w:t>depth=</w:t>
      </w:r>
    </w:p>
    <w:p w14:paraId="2F7CBA92" w14:textId="25E8AC30" w:rsidR="008206B9" w:rsidRDefault="003217EC" w:rsidP="008206B9"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activación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en la </w:t>
      </w:r>
      <w:proofErr w:type="spellStart"/>
      <w:r>
        <w:t>arquitectura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>? ¿</w:t>
      </w:r>
      <w:proofErr w:type="spellStart"/>
      <w:r>
        <w:t>Explica</w:t>
      </w:r>
      <w:proofErr w:type="spellEnd"/>
      <w:r>
        <w:t xml:space="preserve"> 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activación</w:t>
      </w:r>
      <w:proofErr w:type="spellEnd"/>
      <w:r>
        <w:t>?</w:t>
      </w:r>
    </w:p>
    <w:p w14:paraId="48EEC900" w14:textId="77777777" w:rsidR="003217EC" w:rsidRPr="008206B9" w:rsidRDefault="003217EC" w:rsidP="008206B9"/>
    <w:p w14:paraId="62785EA1" w14:textId="3BB638D9" w:rsidR="00D355A1" w:rsidRDefault="00000000">
      <w:pPr>
        <w:pStyle w:val="Heading2"/>
      </w:pPr>
      <w:r>
        <w:t>2.4 Proyecto en Teachable Machine</w:t>
      </w:r>
      <w:r w:rsidR="005D7CF1">
        <w:t xml:space="preserve"> [10 puntos]</w:t>
      </w:r>
    </w:p>
    <w:p w14:paraId="3ED33C20" w14:textId="77777777" w:rsidR="00D355A1" w:rsidRDefault="00000000">
      <w:r>
        <w:t>- Enlace al proyecto entrenado:</w:t>
      </w:r>
    </w:p>
    <w:p w14:paraId="48B67835" w14:textId="77777777" w:rsidR="00D355A1" w:rsidRDefault="00000000">
      <w:pPr>
        <w:pStyle w:val="IntenseQuote"/>
      </w:pPr>
      <w:r>
        <w:t>https://teachablemachine.withgoogle.com/models/...</w:t>
      </w:r>
    </w:p>
    <w:p w14:paraId="1B2E6844" w14:textId="77777777" w:rsidR="00D355A1" w:rsidRDefault="00000000">
      <w:r>
        <w:t xml:space="preserve">- Breve reflexión sobre el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herramienta</w:t>
      </w:r>
      <w:proofErr w:type="spellEnd"/>
      <w:r>
        <w:t xml:space="preserve"> en </w:t>
      </w:r>
      <w:proofErr w:type="spellStart"/>
      <w:r>
        <w:t>educación</w:t>
      </w:r>
      <w:proofErr w:type="spellEnd"/>
      <w:r>
        <w:t>:</w:t>
      </w:r>
    </w:p>
    <w:p w14:paraId="66CF03DD" w14:textId="6FB7AD64" w:rsidR="005D7CF1" w:rsidRDefault="005D7CF1">
      <w:r>
        <w:t>¿</w:t>
      </w:r>
      <w:proofErr w:type="spellStart"/>
      <w:r>
        <w:t>Qué</w:t>
      </w:r>
      <w:proofErr w:type="spellEnd"/>
      <w:r>
        <w:t xml:space="preserve"> variables de </w:t>
      </w:r>
      <w:proofErr w:type="spellStart"/>
      <w:r>
        <w:t>configuración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 que son </w:t>
      </w:r>
      <w:proofErr w:type="spellStart"/>
      <w:r>
        <w:t>similares</w:t>
      </w:r>
      <w:proofErr w:type="spellEnd"/>
      <w:r>
        <w:t xml:space="preserve"> al </w:t>
      </w:r>
      <w:proofErr w:type="spellStart"/>
      <w:r>
        <w:t>enunciado</w:t>
      </w:r>
      <w:proofErr w:type="spellEnd"/>
      <w:r>
        <w:t xml:space="preserve"> 2.3? ¿Por </w:t>
      </w:r>
      <w:proofErr w:type="spellStart"/>
      <w:r>
        <w:t>qué</w:t>
      </w:r>
      <w:proofErr w:type="spellEnd"/>
      <w:r>
        <w:t xml:space="preserve"> son </w:t>
      </w:r>
      <w:proofErr w:type="spellStart"/>
      <w:r>
        <w:t>similares</w:t>
      </w:r>
      <w:proofErr w:type="spellEnd"/>
      <w:r>
        <w:t xml:space="preserve"> o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configuración</w:t>
      </w:r>
      <w:proofErr w:type="spellEnd"/>
      <w:r>
        <w:t>?</w:t>
      </w:r>
    </w:p>
    <w:p w14:paraId="28FE7EE8" w14:textId="77777777" w:rsidR="008206B9" w:rsidRDefault="008206B9"/>
    <w:p w14:paraId="6CAF4B2B" w14:textId="44AF4BC3" w:rsidR="008206B9" w:rsidRDefault="008206B9" w:rsidP="008206B9">
      <w:pPr>
        <w:pStyle w:val="Heading2"/>
      </w:pPr>
      <w:r>
        <w:lastRenderedPageBreak/>
        <w:t xml:space="preserve">2.5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Supervi</w:t>
      </w:r>
      <w:r w:rsidR="0009257D">
        <w:t>s</w:t>
      </w:r>
      <w:r>
        <w:t>ado</w:t>
      </w:r>
      <w:proofErr w:type="spellEnd"/>
      <w:r>
        <w:t xml:space="preserve"> y No </w:t>
      </w:r>
      <w:proofErr w:type="spellStart"/>
      <w:r>
        <w:t>Supervi</w:t>
      </w:r>
      <w:r w:rsidR="0009257D">
        <w:t>s</w:t>
      </w:r>
      <w:r>
        <w:t>ado</w:t>
      </w:r>
      <w:proofErr w:type="spellEnd"/>
      <w:r w:rsidR="005D7CF1">
        <w:t xml:space="preserve"> [10]</w:t>
      </w:r>
    </w:p>
    <w:p w14:paraId="1BE39088" w14:textId="4BE685BB" w:rsidR="008206B9" w:rsidRDefault="008206B9" w:rsidP="008206B9">
      <w:r>
        <w:t xml:space="preserve">-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aprendida</w:t>
      </w:r>
      <w:proofErr w:type="spellEnd"/>
      <w:r>
        <w:t xml:space="preserve"> en </w:t>
      </w:r>
      <w:proofErr w:type="spellStart"/>
      <w:r>
        <w:t>clase</w:t>
      </w:r>
      <w:proofErr w:type="spellEnd"/>
      <w:r>
        <w:t xml:space="preserve"> para </w:t>
      </w:r>
      <w:proofErr w:type="spellStart"/>
      <w:r>
        <w:t>dar</w:t>
      </w:r>
      <w:proofErr w:type="spellEnd"/>
      <w:r>
        <w:t xml:space="preserve"> </w:t>
      </w:r>
      <w:r w:rsidR="00D66E8E">
        <w:t xml:space="preserve">un </w:t>
      </w:r>
      <w:proofErr w:type="spellStart"/>
      <w:r w:rsidR="00D66E8E">
        <w:t>resumen</w:t>
      </w:r>
      <w:proofErr w:type="spellEnd"/>
      <w:r w:rsidR="00D66E8E">
        <w:t xml:space="preserve"> de 4 </w:t>
      </w:r>
      <w:proofErr w:type="spellStart"/>
      <w:r w:rsidR="00D66E8E">
        <w:t>algoritmos</w:t>
      </w:r>
      <w:proofErr w:type="spellEnd"/>
      <w:r w:rsidR="00D66E8E">
        <w:t xml:space="preserve"> </w:t>
      </w:r>
      <w:proofErr w:type="spellStart"/>
      <w:r w:rsidR="00D66E8E">
        <w:t>supervizados</w:t>
      </w:r>
      <w:proofErr w:type="spellEnd"/>
      <w:r w:rsidR="00D66E8E">
        <w:t xml:space="preserve"> y 4 no </w:t>
      </w:r>
      <w:proofErr w:type="spellStart"/>
      <w:r w:rsidR="00D66E8E">
        <w:t>supervisados</w:t>
      </w:r>
      <w:proofErr w:type="spellEnd"/>
      <w:r w:rsidR="00D66E8E">
        <w:t>.</w:t>
      </w:r>
    </w:p>
    <w:p w14:paraId="0BE87DA4" w14:textId="7207AA6E" w:rsidR="00D66E8E" w:rsidRDefault="00D66E8E" w:rsidP="008206B9">
      <w:r>
        <w:t>-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utilizaría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en </w:t>
      </w:r>
      <w:proofErr w:type="spellStart"/>
      <w:r>
        <w:t>educación</w:t>
      </w:r>
      <w:proofErr w:type="spellEnd"/>
      <w:r>
        <w:t xml:space="preserve"> virtual? </w:t>
      </w:r>
      <w:proofErr w:type="spellStart"/>
      <w:r>
        <w:t>Mencione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.</w:t>
      </w:r>
    </w:p>
    <w:p w14:paraId="4C40CAC2" w14:textId="77777777" w:rsidR="008206B9" w:rsidRDefault="008206B9"/>
    <w:p w14:paraId="1DD776E8" w14:textId="77777777" w:rsidR="008206B9" w:rsidRDefault="008206B9"/>
    <w:p w14:paraId="5E62B877" w14:textId="570BB2B2" w:rsidR="00D355A1" w:rsidRDefault="00000000">
      <w:pPr>
        <w:pStyle w:val="Heading1"/>
      </w:pPr>
      <w:r>
        <w:t xml:space="preserve">3. </w:t>
      </w:r>
      <w:proofErr w:type="spellStart"/>
      <w:r>
        <w:t>Conclusión</w:t>
      </w:r>
      <w:proofErr w:type="spellEnd"/>
      <w:r>
        <w:t xml:space="preserve"> General</w:t>
      </w:r>
      <w:r w:rsidR="005D7CF1">
        <w:t xml:space="preserve"> [10]</w:t>
      </w:r>
    </w:p>
    <w:p w14:paraId="0C4B9D2D" w14:textId="77777777" w:rsidR="00D355A1" w:rsidRDefault="00000000">
      <w:r>
        <w:t xml:space="preserve">Redacte un párrafo final donde reflexione sobre el uso de herramientas </w:t>
      </w:r>
      <w:proofErr w:type="gramStart"/>
      <w:r>
        <w:t>open source</w:t>
      </w:r>
      <w:proofErr w:type="gramEnd"/>
      <w:r>
        <w:t xml:space="preserve"> y su potencial en la educación virtual.</w:t>
      </w:r>
    </w:p>
    <w:sectPr w:rsidR="00D355A1" w:rsidSect="0003461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1C1A8" w14:textId="77777777" w:rsidR="00EC7FA2" w:rsidRDefault="00EC7FA2" w:rsidP="005D269E">
      <w:pPr>
        <w:spacing w:after="0" w:line="240" w:lineRule="auto"/>
      </w:pPr>
      <w:r>
        <w:separator/>
      </w:r>
    </w:p>
  </w:endnote>
  <w:endnote w:type="continuationSeparator" w:id="0">
    <w:p w14:paraId="780E3814" w14:textId="77777777" w:rsidR="00EC7FA2" w:rsidRDefault="00EC7FA2" w:rsidP="005D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99133005"/>
      <w:docPartObj>
        <w:docPartGallery w:val="Page Numbers (Bottom of Page)"/>
        <w:docPartUnique/>
      </w:docPartObj>
    </w:sdtPr>
    <w:sdtContent>
      <w:p w14:paraId="4134454F" w14:textId="600F69FF" w:rsidR="005D269E" w:rsidRDefault="005D269E" w:rsidP="00E71B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1E0860" w14:textId="77777777" w:rsidR="005D269E" w:rsidRDefault="005D269E" w:rsidP="005D26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04325639"/>
      <w:docPartObj>
        <w:docPartGallery w:val="Page Numbers (Bottom of Page)"/>
        <w:docPartUnique/>
      </w:docPartObj>
    </w:sdtPr>
    <w:sdtContent>
      <w:p w14:paraId="76BE06B9" w14:textId="4B32503A" w:rsidR="005D269E" w:rsidRDefault="005D269E" w:rsidP="00E71B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3AD5B6D" w14:textId="29D8A1AB" w:rsidR="005D269E" w:rsidRPr="005D269E" w:rsidRDefault="005D269E" w:rsidP="005D269E">
    <w:pPr>
      <w:pStyle w:val="Footer"/>
      <w:ind w:right="360"/>
      <w:rPr>
        <w:rFonts w:ascii="Menlo" w:hAnsi="Menlo" w:cs="Menlo"/>
        <w:sz w:val="16"/>
        <w:szCs w:val="16"/>
      </w:rPr>
    </w:pPr>
    <w:r w:rsidRPr="005D269E">
      <w:rPr>
        <w:rFonts w:ascii="Menlo" w:hAnsi="Menlo" w:cs="Menlo"/>
        <w:sz w:val="16"/>
        <w:szCs w:val="16"/>
      </w:rPr>
      <w:t xml:space="preserve">Laboratorio 01 – </w:t>
    </w:r>
    <w:proofErr w:type="spellStart"/>
    <w:r w:rsidRPr="005D269E">
      <w:rPr>
        <w:rFonts w:ascii="Menlo" w:hAnsi="Menlo" w:cs="Menlo"/>
        <w:sz w:val="16"/>
        <w:szCs w:val="16"/>
      </w:rPr>
      <w:t>Fundamentos</w:t>
    </w:r>
    <w:proofErr w:type="spellEnd"/>
    <w:r w:rsidRPr="005D269E">
      <w:rPr>
        <w:rFonts w:ascii="Menlo" w:hAnsi="Menlo" w:cs="Menlo"/>
        <w:sz w:val="16"/>
        <w:szCs w:val="16"/>
      </w:rPr>
      <w:t xml:space="preserve"> de AI                             </w:t>
    </w:r>
    <w:r>
      <w:rPr>
        <w:rFonts w:ascii="Menlo" w:hAnsi="Menlo" w:cs="Menlo"/>
        <w:sz w:val="16"/>
        <w:szCs w:val="16"/>
      </w:rPr>
      <w:t xml:space="preserve">  </w:t>
    </w:r>
    <w:r w:rsidRPr="005D269E">
      <w:rPr>
        <w:rFonts w:ascii="Menlo" w:hAnsi="Menlo" w:cs="Menlo"/>
        <w:sz w:val="16"/>
        <w:szCs w:val="16"/>
      </w:rPr>
      <w:t xml:space="preserve"> servio@palacios.com</w:t>
    </w:r>
  </w:p>
  <w:p w14:paraId="3E8BCEBE" w14:textId="77777777" w:rsidR="005D269E" w:rsidRDefault="005D2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E0057" w14:textId="77777777" w:rsidR="00EC7FA2" w:rsidRDefault="00EC7FA2" w:rsidP="005D269E">
      <w:pPr>
        <w:spacing w:after="0" w:line="240" w:lineRule="auto"/>
      </w:pPr>
      <w:r>
        <w:separator/>
      </w:r>
    </w:p>
  </w:footnote>
  <w:footnote w:type="continuationSeparator" w:id="0">
    <w:p w14:paraId="28142F6B" w14:textId="77777777" w:rsidR="00EC7FA2" w:rsidRDefault="00EC7FA2" w:rsidP="005D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6BA7A" w14:textId="1E3B0040" w:rsidR="005D269E" w:rsidRPr="005D269E" w:rsidRDefault="005D269E">
    <w:pPr>
      <w:pStyle w:val="Header"/>
      <w:rPr>
        <w:rFonts w:ascii="Menlo" w:hAnsi="Menlo" w:cs="Menlo"/>
      </w:rPr>
    </w:pPr>
    <w:r>
      <w:rPr>
        <w:rFonts w:ascii="Menlo" w:hAnsi="Menlo" w:cs="Menlo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85493A" wp14:editId="25E6532C">
              <wp:simplePos x="0" y="0"/>
              <wp:positionH relativeFrom="column">
                <wp:posOffset>-25401</wp:posOffset>
              </wp:positionH>
              <wp:positionV relativeFrom="paragraph">
                <wp:posOffset>254000</wp:posOffset>
              </wp:positionV>
              <wp:extent cx="6155267" cy="0"/>
              <wp:effectExtent l="50800" t="38100" r="29845" b="76200"/>
              <wp:wrapNone/>
              <wp:docPr id="88740047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5267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02E5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20pt" to="482.65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&#13;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5D269E">
      <w:rPr>
        <w:rFonts w:ascii="Menlo" w:hAnsi="Menlo" w:cs="Menlo"/>
      </w:rPr>
      <w:t xml:space="preserve">MGI-201 – </w:t>
    </w:r>
    <w:proofErr w:type="spellStart"/>
    <w:r w:rsidRPr="005D269E">
      <w:rPr>
        <w:rFonts w:ascii="Menlo" w:hAnsi="Menlo" w:cs="Menlo"/>
      </w:rPr>
      <w:t>Gestión</w:t>
    </w:r>
    <w:proofErr w:type="spellEnd"/>
    <w:r w:rsidRPr="005D269E">
      <w:rPr>
        <w:rFonts w:ascii="Menlo" w:hAnsi="Menlo" w:cs="Menlo"/>
      </w:rPr>
      <w:t xml:space="preserve"> de la </w:t>
    </w:r>
    <w:proofErr w:type="spellStart"/>
    <w:r w:rsidRPr="005D269E">
      <w:rPr>
        <w:rFonts w:ascii="Menlo" w:hAnsi="Menlo" w:cs="Menlo"/>
      </w:rPr>
      <w:t>Educación</w:t>
    </w:r>
    <w:proofErr w:type="spellEnd"/>
    <w:r w:rsidRPr="005D269E">
      <w:rPr>
        <w:rFonts w:ascii="Menlo" w:hAnsi="Menlo" w:cs="Menlo"/>
      </w:rPr>
      <w:t xml:space="preserve"> Virtual (e-learning)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36830">
    <w:abstractNumId w:val="8"/>
  </w:num>
  <w:num w:numId="2" w16cid:durableId="1298872970">
    <w:abstractNumId w:val="6"/>
  </w:num>
  <w:num w:numId="3" w16cid:durableId="2116171292">
    <w:abstractNumId w:val="5"/>
  </w:num>
  <w:num w:numId="4" w16cid:durableId="1856994835">
    <w:abstractNumId w:val="4"/>
  </w:num>
  <w:num w:numId="5" w16cid:durableId="1933397350">
    <w:abstractNumId w:val="7"/>
  </w:num>
  <w:num w:numId="6" w16cid:durableId="1773281639">
    <w:abstractNumId w:val="3"/>
  </w:num>
  <w:num w:numId="7" w16cid:durableId="1229924572">
    <w:abstractNumId w:val="2"/>
  </w:num>
  <w:num w:numId="8" w16cid:durableId="1746802377">
    <w:abstractNumId w:val="1"/>
  </w:num>
  <w:num w:numId="9" w16cid:durableId="45483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57D"/>
    <w:rsid w:val="0015074B"/>
    <w:rsid w:val="0029639D"/>
    <w:rsid w:val="003217EC"/>
    <w:rsid w:val="00326F90"/>
    <w:rsid w:val="005D269E"/>
    <w:rsid w:val="005D7CF1"/>
    <w:rsid w:val="008206B9"/>
    <w:rsid w:val="00841C39"/>
    <w:rsid w:val="009E240C"/>
    <w:rsid w:val="00AA1D8D"/>
    <w:rsid w:val="00B375B7"/>
    <w:rsid w:val="00B47730"/>
    <w:rsid w:val="00CB0664"/>
    <w:rsid w:val="00D355A1"/>
    <w:rsid w:val="00D66E8E"/>
    <w:rsid w:val="00EC7F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EE0052"/>
  <w14:defaultImageDpi w14:val="300"/>
  <w15:docId w15:val="{2196FD39-2B9E-B047-ACDA-BC7A4622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5D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Servio Palacios</cp:lastModifiedBy>
  <cp:revision>8</cp:revision>
  <dcterms:created xsi:type="dcterms:W3CDTF">2013-12-23T23:15:00Z</dcterms:created>
  <dcterms:modified xsi:type="dcterms:W3CDTF">2025-06-28T20:34:00Z</dcterms:modified>
  <cp:category/>
</cp:coreProperties>
</file>